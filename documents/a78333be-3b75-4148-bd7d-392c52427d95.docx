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Name</w:t>
      </w:r>
    </w:p>
    <w:p>
      <w:r>
        <w:t>[Student Name]</w:t>
      </w:r>
    </w:p>
    <w:p>
      <w:pPr>
        <w:pStyle w:val="Heading1"/>
      </w:pPr>
      <w:r>
        <w:t>Personal Statement</w:t>
      </w:r>
    </w:p>
    <w:p>
      <w:r>
        <w:t>This is my personal statement</w:t>
      </w:r>
    </w:p>
    <w:p>
      <w:pPr>
        <w:pStyle w:val="Heading1"/>
      </w:pPr>
      <w:r>
        <w:t>Key Skills</w:t>
      </w:r>
    </w:p>
    <w:p>
      <w:pPr>
        <w:pStyle w:val="ListBullet"/>
      </w:pPr>
      <w:r>
        <w:t>key skill 1</w:t>
      </w:r>
    </w:p>
    <w:p>
      <w:pPr>
        <w:pStyle w:val="ListBullet"/>
      </w:pPr>
      <w:r>
        <w:t>key skill 2</w:t>
      </w:r>
    </w:p>
    <w:p>
      <w:pPr>
        <w:pStyle w:val="Heading1"/>
      </w:pPr>
      <w:r>
        <w:t>Education</w:t>
      </w:r>
    </w:p>
    <w:p>
      <w:r>
        <w:t>Programme 1 (2022-09-04 - 2023-10-11)</w:t>
      </w:r>
    </w:p>
    <w:p>
      <w:r>
        <w:t>Institution: AUT, New Zealand</w:t>
      </w:r>
    </w:p>
    <w:p>
      <w:r>
        <w:t>Courses/Projects: Database, Programming</w:t>
      </w:r>
    </w:p>
    <w:p>
      <w:r>
        <w:t>Programme 2 (2024-05-06 - 2024-09-04)</w:t>
      </w:r>
    </w:p>
    <w:p>
      <w:r>
        <w:t>Institution: MIT, New Zealand</w:t>
      </w:r>
    </w:p>
    <w:p>
      <w:r>
        <w:t>Courses/Projects: Cooking, Hospital</w:t>
      </w:r>
    </w:p>
    <w:p>
      <w:pPr>
        <w:pStyle w:val="Heading1"/>
      </w:pPr>
      <w:r>
        <w:t>Work Experience</w:t>
      </w:r>
    </w:p>
    <w:p>
      <w:r>
        <w:t>Programmer (2023-02-06 - 2023-06-07)</w:t>
      </w:r>
    </w:p>
    <w:p>
      <w:r>
        <w:t>Organisation: Unitec, New Zealand</w:t>
      </w:r>
    </w:p>
    <w:p>
      <w:pPr>
        <w:pStyle w:val="Heading2"/>
      </w:pPr>
      <w:r>
        <w:t>Tasks</w:t>
      </w:r>
    </w:p>
    <w:p>
      <w:pPr>
        <w:pStyle w:val="ListBullet"/>
      </w:pPr>
      <w:r>
        <w:t>c#, database</w:t>
      </w:r>
    </w:p>
    <w:p>
      <w:pPr>
        <w:pStyle w:val="Heading2"/>
      </w:pPr>
      <w:r>
        <w:t>Achievements</w:t>
      </w:r>
    </w:p>
    <w:p>
      <w:pPr>
        <w:pStyle w:val="ListBullet"/>
      </w:pPr>
      <w:r>
        <w:t>Project ABC</w:t>
      </w:r>
    </w:p>
    <w:p>
      <w:pPr>
        <w:pStyle w:val="ListBullet"/>
      </w:pPr>
      <w:r>
        <w:t>Project BCD</w:t>
      </w:r>
    </w:p>
    <w:p>
      <w:r>
        <w:t>Chief (2024-01-08 - 2024-09-04)</w:t>
      </w:r>
    </w:p>
    <w:p>
      <w:r>
        <w:t>Organisation: Unitec Lunch Room, New Zealand</w:t>
      </w:r>
    </w:p>
    <w:p>
      <w:pPr>
        <w:pStyle w:val="Heading2"/>
      </w:pPr>
      <w:r>
        <w:t>Tasks</w:t>
      </w:r>
    </w:p>
    <w:p>
      <w:pPr>
        <w:pStyle w:val="ListBullet"/>
      </w:pPr>
      <w:r>
        <w:t>cook</w:t>
      </w:r>
    </w:p>
    <w:p>
      <w:pPr>
        <w:pStyle w:val="Heading2"/>
      </w:pPr>
      <w:r>
        <w:t>Achievements</w:t>
      </w:r>
    </w:p>
    <w:p>
      <w:pPr>
        <w:pStyle w:val="ListBullet"/>
      </w:pPr>
      <w:r>
        <w:t>5 stars</w:t>
      </w:r>
    </w:p>
    <w:p>
      <w:pPr>
        <w:pStyle w:val="Heading1"/>
      </w:pPr>
      <w:r>
        <w:t>Interests</w:t>
      </w:r>
    </w:p>
    <w:p>
      <w:r>
        <w:t>I have no interest</w:t>
      </w:r>
    </w:p>
    <w:p>
      <w:pPr>
        <w:pStyle w:val="Heading1"/>
      </w:pPr>
      <w:r>
        <w:t>Reference</w:t>
      </w:r>
    </w:p>
    <w:p>
      <w:r>
        <w:t>[Reference Details]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